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39DCD" w14:textId="77777777" w:rsidR="003856B0" w:rsidRDefault="00000000">
      <w:pPr>
        <w:pStyle w:val="Nzev"/>
      </w:pPr>
      <w:r>
        <w:t>Software Design Document (SDD) – Taskly</w:t>
      </w:r>
    </w:p>
    <w:p w14:paraId="03D9B17F" w14:textId="77777777" w:rsidR="003856B0" w:rsidRDefault="00000000">
      <w:pPr>
        <w:pStyle w:val="Nadpis1"/>
      </w:pPr>
      <w:r>
        <w:t>1. Úvod</w:t>
      </w:r>
    </w:p>
    <w:p w14:paraId="517AF774" w14:textId="77777777" w:rsidR="003856B0" w:rsidRDefault="00000000">
      <w:r>
        <w:t>Tento dokument popisuje návrh systému Taskly – webové aplikace pro řízení projektů a úkolů ve formě kanban boardu. Aplikace umožňuje správu týmů, uživatelů, úkolů a projektů, přičemž klade důraz na moderní vícevrstvou architekturu, bezpečnost a přehledné uživatelské rozhraní.</w:t>
      </w:r>
    </w:p>
    <w:p w14:paraId="7573FE52" w14:textId="77777777" w:rsidR="003856B0" w:rsidRDefault="00000000">
      <w:pPr>
        <w:pStyle w:val="Nadpis1"/>
      </w:pPr>
      <w:r>
        <w:t>2. Architektura systému</w:t>
      </w:r>
    </w:p>
    <w:p w14:paraId="7DF0802E" w14:textId="77777777" w:rsidR="003856B0" w:rsidRDefault="00000000">
      <w:pPr>
        <w:pStyle w:val="Nadpis2"/>
      </w:pPr>
      <w:r>
        <w:t>Frontend</w:t>
      </w:r>
    </w:p>
    <w:p w14:paraId="0E72503D" w14:textId="77777777" w:rsidR="003856B0" w:rsidRDefault="00000000">
      <w:r>
        <w:t>- React.js + Vite, stylování pomocí Tailwind CSS a shadcn/ui</w:t>
      </w:r>
      <w:r>
        <w:br/>
        <w:t>- Komponentový přístup: komponenty, stránky, služby</w:t>
      </w:r>
      <w:r>
        <w:br/>
        <w:t>- Routing pomocí React Router</w:t>
      </w:r>
      <w:r>
        <w:br/>
        <w:t>- JWT token se ukládá do localStorage a přidává do každého požadavku</w:t>
      </w:r>
    </w:p>
    <w:p w14:paraId="527CDA73" w14:textId="77777777" w:rsidR="003856B0" w:rsidRDefault="00000000">
      <w:pPr>
        <w:pStyle w:val="Nadpis2"/>
      </w:pPr>
      <w:r>
        <w:t>Backend</w:t>
      </w:r>
    </w:p>
    <w:p w14:paraId="1AD540A7" w14:textId="13FB2568" w:rsidR="003856B0" w:rsidRDefault="002E0D91">
      <w:r>
        <w:t xml:space="preserve">- </w:t>
      </w:r>
      <w:r w:rsidRPr="00C04EEE">
        <w:rPr>
          <w:lang w:val="cs-CZ"/>
        </w:rPr>
        <w:t>Aplikace využívá vícevrstvou architekturu rozdělenou na následující vrstvy:</w:t>
      </w:r>
      <w:r w:rsidRPr="00C04EEE">
        <w:rPr>
          <w:lang w:val="cs-CZ"/>
        </w:rPr>
        <w:br/>
        <w:t xml:space="preserve">- </w:t>
      </w:r>
      <w:proofErr w:type="spellStart"/>
      <w:r w:rsidRPr="00C04EEE">
        <w:rPr>
          <w:lang w:val="cs-CZ"/>
        </w:rPr>
        <w:t>Controller</w:t>
      </w:r>
      <w:proofErr w:type="spellEnd"/>
      <w:r w:rsidRPr="00C04EEE">
        <w:rPr>
          <w:lang w:val="cs-CZ"/>
        </w:rPr>
        <w:t xml:space="preserve"> (REST API)</w:t>
      </w:r>
      <w:r w:rsidRPr="00C04EEE">
        <w:rPr>
          <w:lang w:val="cs-CZ"/>
        </w:rPr>
        <w:br/>
        <w:t xml:space="preserve">- </w:t>
      </w:r>
      <w:proofErr w:type="spellStart"/>
      <w:r w:rsidRPr="00C04EEE">
        <w:rPr>
          <w:lang w:val="cs-CZ"/>
        </w:rPr>
        <w:t>Service</w:t>
      </w:r>
      <w:proofErr w:type="spellEnd"/>
      <w:r w:rsidRPr="00C04EEE">
        <w:rPr>
          <w:lang w:val="cs-CZ"/>
        </w:rPr>
        <w:t xml:space="preserve"> (business logika)</w:t>
      </w:r>
      <w:r w:rsidRPr="00C04EEE">
        <w:rPr>
          <w:lang w:val="cs-CZ"/>
        </w:rPr>
        <w:br/>
        <w:t xml:space="preserve">- </w:t>
      </w:r>
      <w:proofErr w:type="spellStart"/>
      <w:r w:rsidRPr="00C04EEE">
        <w:rPr>
          <w:lang w:val="cs-CZ"/>
        </w:rPr>
        <w:t>Repository</w:t>
      </w:r>
      <w:proofErr w:type="spellEnd"/>
      <w:r w:rsidRPr="00C04EEE">
        <w:rPr>
          <w:lang w:val="cs-CZ"/>
        </w:rPr>
        <w:t xml:space="preserve"> (přístup k datům)</w:t>
      </w:r>
      <w:r w:rsidRPr="00C04EEE">
        <w:rPr>
          <w:lang w:val="cs-CZ"/>
        </w:rPr>
        <w:br/>
        <w:t>- Entity (datové modely)</w:t>
      </w:r>
      <w:r w:rsidRPr="00C04EEE">
        <w:rPr>
          <w:lang w:val="cs-CZ"/>
        </w:rPr>
        <w:br/>
        <w:t>- DTO (přenos dat mezi vrstvami)</w:t>
      </w:r>
      <w:r w:rsidRPr="00C04EEE">
        <w:rPr>
          <w:lang w:val="cs-CZ"/>
        </w:rPr>
        <w:br/>
        <w:t>- Konfigurace (bezpečnost, CORS, databáze)</w:t>
      </w:r>
    </w:p>
    <w:p w14:paraId="021DF61A" w14:textId="77777777" w:rsidR="003856B0" w:rsidRDefault="00000000">
      <w:pPr>
        <w:pStyle w:val="Nadpis2"/>
      </w:pPr>
      <w:proofErr w:type="spellStart"/>
      <w:r>
        <w:t>Databáze</w:t>
      </w:r>
      <w:proofErr w:type="spellEnd"/>
    </w:p>
    <w:p w14:paraId="33CD55B4" w14:textId="65C53AD4" w:rsidR="00C04EEE" w:rsidRPr="00C04EEE" w:rsidRDefault="00000000" w:rsidP="00C04EEE">
      <w:pPr>
        <w:rPr>
          <w:lang w:val="cs-CZ"/>
        </w:rPr>
      </w:pPr>
      <w:r>
        <w:t xml:space="preserve">- </w:t>
      </w:r>
      <w:r w:rsidR="002E0D91">
        <w:t>PostgreSQL</w:t>
      </w:r>
      <w:r w:rsidR="002E0D91">
        <w:br/>
        <w:t>- Entity: User, Project, Task, Team, Role</w:t>
      </w:r>
      <w:r w:rsidR="002E0D91">
        <w:br/>
        <w:t xml:space="preserve">- </w:t>
      </w:r>
      <w:proofErr w:type="spellStart"/>
      <w:r w:rsidR="002E0D91">
        <w:t>Vztahy</w:t>
      </w:r>
      <w:proofErr w:type="spellEnd"/>
      <w:r w:rsidR="002E0D91">
        <w:t xml:space="preserve"> </w:t>
      </w:r>
      <w:proofErr w:type="spellStart"/>
      <w:r w:rsidR="002E0D91">
        <w:t>mezi</w:t>
      </w:r>
      <w:proofErr w:type="spellEnd"/>
      <w:r w:rsidR="002E0D91">
        <w:t xml:space="preserve"> </w:t>
      </w:r>
      <w:proofErr w:type="spellStart"/>
      <w:r w:rsidR="002E0D91">
        <w:t>entitami</w:t>
      </w:r>
      <w:proofErr w:type="spellEnd"/>
      <w:r w:rsidR="002E0D91">
        <w:t xml:space="preserve"> </w:t>
      </w:r>
      <w:proofErr w:type="spellStart"/>
      <w:r w:rsidR="002E0D91">
        <w:t>reprezentují</w:t>
      </w:r>
      <w:proofErr w:type="spellEnd"/>
      <w:r w:rsidR="002E0D91">
        <w:t xml:space="preserve"> business </w:t>
      </w:r>
      <w:proofErr w:type="spellStart"/>
      <w:r w:rsidR="002E0D91">
        <w:t>logiku</w:t>
      </w:r>
      <w:proofErr w:type="spellEnd"/>
      <w:r w:rsidR="002E0D91">
        <w:t xml:space="preserve"> </w:t>
      </w:r>
      <w:proofErr w:type="spellStart"/>
      <w:r w:rsidR="002E0D91">
        <w:t>aplikace</w:t>
      </w:r>
      <w:proofErr w:type="spellEnd"/>
      <w:r w:rsidR="002E0D91">
        <w:br/>
        <w:t xml:space="preserve">- </w:t>
      </w:r>
      <w:proofErr w:type="spellStart"/>
      <w:r w:rsidR="002E0D91">
        <w:t>Vizualizováno</w:t>
      </w:r>
      <w:proofErr w:type="spellEnd"/>
      <w:r w:rsidR="002E0D91">
        <w:t xml:space="preserve"> </w:t>
      </w:r>
      <w:proofErr w:type="spellStart"/>
      <w:r w:rsidR="002E0D91">
        <w:t>pomocí</w:t>
      </w:r>
      <w:proofErr w:type="spellEnd"/>
      <w:r w:rsidR="002E0D91">
        <w:t xml:space="preserve"> ERD </w:t>
      </w:r>
      <w:proofErr w:type="spellStart"/>
      <w:r w:rsidR="002E0D91">
        <w:t>diagramu</w:t>
      </w:r>
      <w:proofErr w:type="spellEnd"/>
      <w:r w:rsidR="002E0D91">
        <w:t xml:space="preserve"> </w:t>
      </w:r>
      <w:proofErr w:type="spellStart"/>
      <w:r w:rsidR="002E0D91">
        <w:t>níže</w:t>
      </w:r>
      <w:proofErr w:type="spellEnd"/>
      <w:r w:rsidR="00C04EEE" w:rsidRPr="00C04EEE">
        <w:rPr>
          <w:lang w:val="cs-CZ"/>
        </w:rPr>
        <w:br/>
      </w:r>
      <w:r w:rsidR="00C04EEE" w:rsidRPr="00C04EEE">
        <w:rPr>
          <w:lang w:val="cs-CZ"/>
        </w:rPr>
        <w:br/>
      </w:r>
      <w:proofErr w:type="spellStart"/>
      <w:r w:rsidR="00C04EEE" w:rsidRPr="00C04EEE">
        <w:rPr>
          <w:lang w:val="cs-CZ"/>
        </w:rPr>
        <w:t>Dependency</w:t>
      </w:r>
      <w:proofErr w:type="spellEnd"/>
      <w:r w:rsidR="00C04EEE" w:rsidRPr="00C04EEE">
        <w:rPr>
          <w:lang w:val="cs-CZ"/>
        </w:rPr>
        <w:t xml:space="preserve"> </w:t>
      </w:r>
      <w:proofErr w:type="spellStart"/>
      <w:r w:rsidR="00C04EEE" w:rsidRPr="00C04EEE">
        <w:rPr>
          <w:lang w:val="cs-CZ"/>
        </w:rPr>
        <w:t>injection</w:t>
      </w:r>
      <w:proofErr w:type="spellEnd"/>
      <w:r w:rsidR="00C04EEE" w:rsidRPr="00C04EEE">
        <w:rPr>
          <w:lang w:val="cs-CZ"/>
        </w:rPr>
        <w:t xml:space="preserve"> je zajištěno pomocí </w:t>
      </w:r>
      <w:proofErr w:type="spellStart"/>
      <w:r w:rsidR="00C04EEE" w:rsidRPr="00C04EEE">
        <w:rPr>
          <w:lang w:val="cs-CZ"/>
        </w:rPr>
        <w:t>Spring</w:t>
      </w:r>
      <w:proofErr w:type="spellEnd"/>
      <w:r w:rsidR="00C04EEE" w:rsidRPr="00C04EEE">
        <w:rPr>
          <w:lang w:val="cs-CZ"/>
        </w:rPr>
        <w:t xml:space="preserve"> Frameworku.</w:t>
      </w:r>
    </w:p>
    <w:p w14:paraId="38CBEED5" w14:textId="675DB2F5" w:rsidR="003856B0" w:rsidRDefault="00000000" w:rsidP="00C04EEE">
      <w:r>
        <w:t>3</w:t>
      </w:r>
      <w:r w:rsidRPr="002E0D91">
        <w:rPr>
          <w:rStyle w:val="Nadpis1Char"/>
        </w:rPr>
        <w:t xml:space="preserve">. </w:t>
      </w:r>
      <w:proofErr w:type="spellStart"/>
      <w:r w:rsidRPr="002E0D91">
        <w:rPr>
          <w:rStyle w:val="Nadpis1Char"/>
        </w:rPr>
        <w:t>Databázový</w:t>
      </w:r>
      <w:proofErr w:type="spellEnd"/>
      <w:r w:rsidRPr="002E0D91">
        <w:rPr>
          <w:rStyle w:val="Nadpis1Char"/>
        </w:rPr>
        <w:t xml:space="preserve"> model</w:t>
      </w:r>
    </w:p>
    <w:p w14:paraId="02963261" w14:textId="77777777" w:rsidR="003856B0" w:rsidRDefault="00000000">
      <w:proofErr w:type="spellStart"/>
      <w:r>
        <w:t>Níže</w:t>
      </w:r>
      <w:proofErr w:type="spellEnd"/>
      <w:r>
        <w:t xml:space="preserve"> je </w:t>
      </w:r>
      <w:proofErr w:type="spellStart"/>
      <w:r>
        <w:t>uveden</w:t>
      </w:r>
      <w:proofErr w:type="spellEnd"/>
      <w:r>
        <w:t xml:space="preserve"> </w:t>
      </w:r>
      <w:proofErr w:type="spellStart"/>
      <w:r>
        <w:t>databázový</w:t>
      </w:r>
      <w:proofErr w:type="spellEnd"/>
      <w:r>
        <w:t xml:space="preserve"> model aplikace Taskly, který zobrazuje entity jako uživatele, role, týmy, projekty a úkoly a jejich vzájemné vztahy.</w:t>
      </w:r>
    </w:p>
    <w:p w14:paraId="57177446" w14:textId="77777777" w:rsidR="003856B0" w:rsidRDefault="00000000">
      <w:r>
        <w:rPr>
          <w:noProof/>
        </w:rPr>
        <w:lastRenderedPageBreak/>
        <w:drawing>
          <wp:inline distT="0" distB="0" distL="0" distR="0" wp14:anchorId="01298220" wp14:editId="3071B5E1">
            <wp:extent cx="5943600" cy="39844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2c07aef-6cba-4b0c-9c30-cd9c57d00ba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94BF" w14:textId="77777777" w:rsidR="003856B0" w:rsidRDefault="00000000">
      <w:r>
        <w:t>Obrázek 1: ER diagram databáze aplikace Taskly</w:t>
      </w:r>
    </w:p>
    <w:p w14:paraId="2B5B42C6" w14:textId="77777777" w:rsidR="003856B0" w:rsidRDefault="00000000">
      <w:pPr>
        <w:pStyle w:val="Nadpis1"/>
      </w:pPr>
      <w:r>
        <w:t>4. API rozhraní</w:t>
      </w:r>
    </w:p>
    <w:p w14:paraId="671D622C" w14:textId="77777777" w:rsidR="003856B0" w:rsidRDefault="00000000">
      <w:r>
        <w:t>- /api/auth/login – přihlášení, JWT</w:t>
      </w:r>
      <w:r>
        <w:br/>
        <w:t>- /api/auth/register – registrace uživatele</w:t>
      </w:r>
      <w:r>
        <w:br/>
        <w:t>- /api/projects – CRUD operace nad projekty</w:t>
      </w:r>
      <w:r>
        <w:br/>
        <w:t>- /api/tasks – operace nad úkoly v rámci projektu</w:t>
      </w:r>
      <w:r>
        <w:br/>
        <w:t>- /api/teams – správa týmů a jejich členů</w:t>
      </w:r>
      <w:r>
        <w:br/>
        <w:t>- /api/users – přístup ke správě uživatelů (pouze manager)</w:t>
      </w:r>
    </w:p>
    <w:p w14:paraId="6D4C0D52" w14:textId="77777777" w:rsidR="003856B0" w:rsidRDefault="00000000">
      <w:pPr>
        <w:pStyle w:val="Nadpis1"/>
      </w:pPr>
      <w:r>
        <w:t>5. Bezpečnost</w:t>
      </w:r>
    </w:p>
    <w:p w14:paraId="46CB5285" w14:textId="4D28FF27" w:rsidR="003856B0" w:rsidRDefault="00000000">
      <w:r>
        <w:t>- JWT autentizace</w:t>
      </w:r>
      <w:r>
        <w:br/>
        <w:t>- Role-based přístup pomocí anotací ve Spring Bootu</w:t>
      </w:r>
      <w:r>
        <w:br/>
        <w:t>- Hesla ukládána hashovaně pomocí BCrypt</w:t>
      </w:r>
      <w:r>
        <w:br/>
        <w:t>- Ochrana endpointů přes `SecurityConfig.java`</w:t>
      </w:r>
    </w:p>
    <w:sectPr w:rsidR="003856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lovanse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lovanse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Seznamsodrka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Seznamsodrka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8384602">
    <w:abstractNumId w:val="8"/>
  </w:num>
  <w:num w:numId="2" w16cid:durableId="301154541">
    <w:abstractNumId w:val="6"/>
  </w:num>
  <w:num w:numId="3" w16cid:durableId="1010714773">
    <w:abstractNumId w:val="5"/>
  </w:num>
  <w:num w:numId="4" w16cid:durableId="678235572">
    <w:abstractNumId w:val="4"/>
  </w:num>
  <w:num w:numId="5" w16cid:durableId="115758360">
    <w:abstractNumId w:val="7"/>
  </w:num>
  <w:num w:numId="6" w16cid:durableId="1858422691">
    <w:abstractNumId w:val="3"/>
  </w:num>
  <w:num w:numId="7" w16cid:durableId="91321575">
    <w:abstractNumId w:val="2"/>
  </w:num>
  <w:num w:numId="8" w16cid:durableId="1294605396">
    <w:abstractNumId w:val="1"/>
  </w:num>
  <w:num w:numId="9" w16cid:durableId="2099865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0D91"/>
    <w:rsid w:val="00326F90"/>
    <w:rsid w:val="003856B0"/>
    <w:rsid w:val="00AA1D8D"/>
    <w:rsid w:val="00B47730"/>
    <w:rsid w:val="00C04EEE"/>
    <w:rsid w:val="00CB0664"/>
    <w:rsid w:val="00ED25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1A3464"/>
  <w14:defaultImageDpi w14:val="300"/>
  <w15:docId w15:val="{BAB38B13-C132-42A0-97B2-FAA42BCA7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C693F"/>
  </w:style>
  <w:style w:type="paragraph" w:styleId="Nadpis1">
    <w:name w:val="heading 1"/>
    <w:basedOn w:val="Normln"/>
    <w:next w:val="Normln"/>
    <w:link w:val="Nadpis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618BF"/>
  </w:style>
  <w:style w:type="paragraph" w:styleId="Zpat">
    <w:name w:val="footer"/>
    <w:basedOn w:val="Normln"/>
    <w:link w:val="Zpa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618BF"/>
  </w:style>
  <w:style w:type="paragraph" w:styleId="Bezmezer">
    <w:name w:val="No Spacing"/>
    <w:uiPriority w:val="1"/>
    <w:qFormat/>
    <w:rsid w:val="00FC693F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zev">
    <w:name w:val="Title"/>
    <w:basedOn w:val="Normln"/>
    <w:next w:val="Normln"/>
    <w:link w:val="Nze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FC693F"/>
    <w:pPr>
      <w:ind w:left="720"/>
      <w:contextualSpacing/>
    </w:pPr>
  </w:style>
  <w:style w:type="paragraph" w:styleId="Zkladntext">
    <w:name w:val="Body Text"/>
    <w:basedOn w:val="Normln"/>
    <w:link w:val="ZkladntextChar"/>
    <w:uiPriority w:val="99"/>
    <w:unhideWhenUsed/>
    <w:rsid w:val="00AA1D8D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AA1D8D"/>
  </w:style>
  <w:style w:type="paragraph" w:styleId="Zkladntext2">
    <w:name w:val="Body Text 2"/>
    <w:basedOn w:val="Normln"/>
    <w:link w:val="Zkladntext2Char"/>
    <w:uiPriority w:val="99"/>
    <w:unhideWhenUsed/>
    <w:rsid w:val="00AA1D8D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rsid w:val="00AA1D8D"/>
  </w:style>
  <w:style w:type="paragraph" w:styleId="Zkladntext3">
    <w:name w:val="Body Text 3"/>
    <w:basedOn w:val="Normln"/>
    <w:link w:val="Zkladn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rsid w:val="00AA1D8D"/>
    <w:rPr>
      <w:sz w:val="16"/>
      <w:szCs w:val="16"/>
    </w:rPr>
  </w:style>
  <w:style w:type="paragraph" w:styleId="Seznam">
    <w:name w:val="List"/>
    <w:basedOn w:val="Normln"/>
    <w:uiPriority w:val="99"/>
    <w:unhideWhenUsed/>
    <w:rsid w:val="00AA1D8D"/>
    <w:pPr>
      <w:ind w:left="360" w:hanging="360"/>
      <w:contextualSpacing/>
    </w:pPr>
  </w:style>
  <w:style w:type="paragraph" w:styleId="Seznam2">
    <w:name w:val="List 2"/>
    <w:basedOn w:val="Normln"/>
    <w:uiPriority w:val="99"/>
    <w:unhideWhenUsed/>
    <w:rsid w:val="00326F90"/>
    <w:pPr>
      <w:ind w:left="720" w:hanging="360"/>
      <w:contextualSpacing/>
    </w:pPr>
  </w:style>
  <w:style w:type="paragraph" w:styleId="Seznam3">
    <w:name w:val="List 3"/>
    <w:basedOn w:val="Normln"/>
    <w:uiPriority w:val="99"/>
    <w:unhideWhenUsed/>
    <w:rsid w:val="00326F90"/>
    <w:pPr>
      <w:ind w:left="1080" w:hanging="360"/>
      <w:contextualSpacing/>
    </w:pPr>
  </w:style>
  <w:style w:type="paragraph" w:styleId="Seznamsodrkami">
    <w:name w:val="List Bullet"/>
    <w:basedOn w:val="Normln"/>
    <w:uiPriority w:val="99"/>
    <w:unhideWhenUsed/>
    <w:rsid w:val="00326F90"/>
    <w:pPr>
      <w:numPr>
        <w:numId w:val="1"/>
      </w:numPr>
      <w:contextualSpacing/>
    </w:pPr>
  </w:style>
  <w:style w:type="paragraph" w:styleId="Seznamsodrkami2">
    <w:name w:val="List Bullet 2"/>
    <w:basedOn w:val="Normln"/>
    <w:uiPriority w:val="99"/>
    <w:unhideWhenUsed/>
    <w:rsid w:val="00326F90"/>
    <w:pPr>
      <w:numPr>
        <w:numId w:val="2"/>
      </w:numPr>
      <w:contextualSpacing/>
    </w:pPr>
  </w:style>
  <w:style w:type="paragraph" w:styleId="Seznamsodrkami3">
    <w:name w:val="List Bullet 3"/>
    <w:basedOn w:val="Normln"/>
    <w:uiPriority w:val="99"/>
    <w:unhideWhenUsed/>
    <w:rsid w:val="00326F90"/>
    <w:pPr>
      <w:numPr>
        <w:numId w:val="3"/>
      </w:numPr>
      <w:contextualSpacing/>
    </w:pPr>
  </w:style>
  <w:style w:type="paragraph" w:styleId="slovanseznam">
    <w:name w:val="List Number"/>
    <w:basedOn w:val="Normln"/>
    <w:uiPriority w:val="99"/>
    <w:unhideWhenUsed/>
    <w:rsid w:val="00326F90"/>
    <w:pPr>
      <w:numPr>
        <w:numId w:val="5"/>
      </w:numPr>
      <w:contextualSpacing/>
    </w:pPr>
  </w:style>
  <w:style w:type="paragraph" w:styleId="slovanseznam2">
    <w:name w:val="List Number 2"/>
    <w:basedOn w:val="Normln"/>
    <w:uiPriority w:val="99"/>
    <w:unhideWhenUsed/>
    <w:rsid w:val="0029639D"/>
    <w:pPr>
      <w:numPr>
        <w:numId w:val="6"/>
      </w:numPr>
      <w:contextualSpacing/>
    </w:pPr>
  </w:style>
  <w:style w:type="paragraph" w:styleId="slovanseznam3">
    <w:name w:val="List Number 3"/>
    <w:basedOn w:val="Normln"/>
    <w:uiPriority w:val="99"/>
    <w:unhideWhenUsed/>
    <w:rsid w:val="0029639D"/>
    <w:pPr>
      <w:numPr>
        <w:numId w:val="7"/>
      </w:numPr>
      <w:contextualSpacing/>
    </w:pPr>
  </w:style>
  <w:style w:type="paragraph" w:styleId="Pokraovnseznamu">
    <w:name w:val="List Continue"/>
    <w:basedOn w:val="Normln"/>
    <w:uiPriority w:val="99"/>
    <w:unhideWhenUsed/>
    <w:rsid w:val="0029639D"/>
    <w:pPr>
      <w:spacing w:after="120"/>
      <w:ind w:left="360"/>
      <w:contextualSpacing/>
    </w:pPr>
  </w:style>
  <w:style w:type="paragraph" w:styleId="Pokraovnseznamu2">
    <w:name w:val="List Continue 2"/>
    <w:basedOn w:val="Normln"/>
    <w:uiPriority w:val="99"/>
    <w:unhideWhenUsed/>
    <w:rsid w:val="0029639D"/>
    <w:pPr>
      <w:spacing w:after="120"/>
      <w:ind w:left="720"/>
      <w:contextualSpacing/>
    </w:pPr>
  </w:style>
  <w:style w:type="paragraph" w:styleId="Pokraovnseznamu3">
    <w:name w:val="List Continue 3"/>
    <w:basedOn w:val="Normln"/>
    <w:uiPriority w:val="99"/>
    <w:unhideWhenUsed/>
    <w:rsid w:val="0029639D"/>
    <w:pPr>
      <w:spacing w:after="120"/>
      <w:ind w:left="1080"/>
      <w:contextualSpacing/>
    </w:pPr>
  </w:style>
  <w:style w:type="paragraph" w:styleId="Textmakra">
    <w:name w:val="macro"/>
    <w:link w:val="Textmakra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rsid w:val="0029639D"/>
    <w:rPr>
      <w:rFonts w:ascii="Courier" w:hAnsi="Courier"/>
      <w:sz w:val="20"/>
      <w:szCs w:val="20"/>
    </w:rPr>
  </w:style>
  <w:style w:type="paragraph" w:styleId="Citt">
    <w:name w:val="Quote"/>
    <w:basedOn w:val="Normln"/>
    <w:next w:val="Normln"/>
    <w:link w:val="CittChar"/>
    <w:uiPriority w:val="29"/>
    <w:qFormat/>
    <w:rsid w:val="00FC693F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FC693F"/>
    <w:rPr>
      <w:i/>
      <w:iCs/>
      <w:color w:val="000000" w:themeColor="tex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iln">
    <w:name w:val="Strong"/>
    <w:basedOn w:val="Standardnpsmoodstavce"/>
    <w:uiPriority w:val="22"/>
    <w:qFormat/>
    <w:rsid w:val="00FC693F"/>
    <w:rPr>
      <w:b/>
      <w:bCs/>
    </w:rPr>
  </w:style>
  <w:style w:type="character" w:styleId="Zdraznn">
    <w:name w:val="Emphasis"/>
    <w:basedOn w:val="Standardnpsmoodstavce"/>
    <w:uiPriority w:val="20"/>
    <w:qFormat/>
    <w:rsid w:val="00FC693F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C693F"/>
    <w:rPr>
      <w:b/>
      <w:bCs/>
      <w:i/>
      <w:iCs/>
      <w:color w:val="4F81BD" w:themeColor="accent1"/>
    </w:rPr>
  </w:style>
  <w:style w:type="character" w:styleId="Zdraznnjemn">
    <w:name w:val="Subtle Emphasis"/>
    <w:basedOn w:val="Standardnpsmoodstavce"/>
    <w:uiPriority w:val="19"/>
    <w:qFormat/>
    <w:rsid w:val="00FC693F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FC693F"/>
    <w:rPr>
      <w:b/>
      <w:bCs/>
      <w:i/>
      <w:iCs/>
      <w:color w:val="4F81BD" w:themeColor="accent1"/>
    </w:rPr>
  </w:style>
  <w:style w:type="character" w:styleId="Odkazjemn">
    <w:name w:val="Subtle Reference"/>
    <w:basedOn w:val="Standardnpsmoodstavce"/>
    <w:uiPriority w:val="31"/>
    <w:qFormat/>
    <w:rsid w:val="00FC693F"/>
    <w:rPr>
      <w:smallCaps/>
      <w:color w:val="C0504D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FC693F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FC693F"/>
    <w:pPr>
      <w:outlineLvl w:val="9"/>
    </w:pPr>
  </w:style>
  <w:style w:type="table" w:styleId="Mkatabulky">
    <w:name w:val="Table Grid"/>
    <w:basedOn w:val="Normlntabulk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stnovn">
    <w:name w:val="Light Shading"/>
    <w:basedOn w:val="Normlntabulk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tlstnovnzvraznn2">
    <w:name w:val="Light Shading Accent 2"/>
    <w:basedOn w:val="Normlntabulk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tlstnovnzvraznn3">
    <w:name w:val="Light Shading Accent 3"/>
    <w:basedOn w:val="Normlntabulk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tlstnovnzvraznn4">
    <w:name w:val="Light Shading Accent 4"/>
    <w:basedOn w:val="Normlntabulk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tlstnovnzvraznn5">
    <w:name w:val="Light Shading Accent 5"/>
    <w:basedOn w:val="Normlntabulk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tlstnovnzvraznn6">
    <w:name w:val="Light Shading Accent 6"/>
    <w:basedOn w:val="Normlntabulk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tlseznam">
    <w:name w:val="Light List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tlseznamzvraznn1">
    <w:name w:val="Light List Accent 1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tlseznamzvraznn2">
    <w:name w:val="Light List Accent 2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tlseznamzvraznn3">
    <w:name w:val="Light List Accent 3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tlseznamzvraznn4">
    <w:name w:val="Light List Accent 4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tlseznamzvraznn5">
    <w:name w:val="Light List Accent 5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vtlseznamzvraznn6">
    <w:name w:val="Light List Accent 6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tlmka">
    <w:name w:val="Light Grid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tlmkazvraznn1">
    <w:name w:val="Light Grid Accent 1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tlmkazvraznn2">
    <w:name w:val="Light Grid Accent 2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tlmkazvraznn3">
    <w:name w:val="Light Grid Accent 3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tlmkazvraznn4">
    <w:name w:val="Light Grid Accent 4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tlmkazvraznn5">
    <w:name w:val="Light Grid Accent 5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vtlmkazvraznn6">
    <w:name w:val="Light Grid Accent 6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tednstnovn1">
    <w:name w:val="Medium Shading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eznam1">
    <w:name w:val="Medium Lis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tednseznam1zvraznn2">
    <w:name w:val="Medium List 1 Accent 2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tednseznam1zvraznn3">
    <w:name w:val="Medium List 1 Accent 3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tednseznam1zvraznn4">
    <w:name w:val="Medium List 1 Accent 4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tednseznam1zvraznn5">
    <w:name w:val="Medium List 1 Accent 5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tednseznam1zvraznn6">
    <w:name w:val="Medium List 1 Accent 6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tednseznam2">
    <w:name w:val="Medium Lis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mka1">
    <w:name w:val="Medium Grid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tednmka1zvraznn2">
    <w:name w:val="Medium Grid 1 Accent 2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tednmka1zvraznn3">
    <w:name w:val="Medium Grid 1 Accent 3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tednmka1zvraznn4">
    <w:name w:val="Medium Grid 1 Accent 4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tednmka1zvraznn5">
    <w:name w:val="Medium Grid 1 Accent 5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tednmka1zvraznn6">
    <w:name w:val="Medium Grid 1 Accent 6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tednmka2">
    <w:name w:val="Medium Grid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tednmka3zvraznn2">
    <w:name w:val="Medium Grid 3 Accent 2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tednmka3zvraznn3">
    <w:name w:val="Medium Grid 3 Accent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tednmka3zvraznn4">
    <w:name w:val="Medium Grid 3 Accent 4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tednmka3zvraznn5">
    <w:name w:val="Medium Grid 3 Accent 5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tednmka3zvraznn6">
    <w:name w:val="Medium Grid 3 Accent 6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mavseznam">
    <w:name w:val="Dark List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mavseznamzvraznn2">
    <w:name w:val="Dark List Accent 2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mavseznamzvraznn3">
    <w:name w:val="Dark List Accent 3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mavseznamzvraznn4">
    <w:name w:val="Dark List Accent 4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mavseznamzvraznn5">
    <w:name w:val="Dark List Accent 5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mavseznamzvraznn6">
    <w:name w:val="Dark List Accent 6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Barevnstnovn">
    <w:name w:val="Colorful Shading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eznam">
    <w:name w:val="Colorful List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Barevnseznamzvraznn2">
    <w:name w:val="Colorful List Accent 2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Barevnseznamzvraznn3">
    <w:name w:val="Colorful List Accent 3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Barevnseznamzvraznn4">
    <w:name w:val="Colorful List Accent 4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Barevnseznamzvraznn5">
    <w:name w:val="Colorful List Accent 5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Barevnseznamzvraznn6">
    <w:name w:val="Colorful List Accent 6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Barevnmka">
    <w:name w:val="Colorful Grid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Barevnmkazvraznn2">
    <w:name w:val="Colorful Grid Accent 2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Barevnmkazvraznn3">
    <w:name w:val="Colorful Grid Accent 3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mkazvraznn4">
    <w:name w:val="Colorful Grid Accent 4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Barevnmkazvraznn5">
    <w:name w:val="Colorful Grid Accent 5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Barevnmkazvraznn6">
    <w:name w:val="Colorful Grid Accent 6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8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252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Raabe Dominik</cp:lastModifiedBy>
  <cp:revision>3</cp:revision>
  <dcterms:created xsi:type="dcterms:W3CDTF">2025-05-15T10:02:00Z</dcterms:created>
  <dcterms:modified xsi:type="dcterms:W3CDTF">2025-05-15T10:06:00Z</dcterms:modified>
  <cp:category/>
</cp:coreProperties>
</file>